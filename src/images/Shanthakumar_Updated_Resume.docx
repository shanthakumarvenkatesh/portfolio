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4FD5" w14:textId="59CE3987" w:rsidR="00233A9E" w:rsidRDefault="00000000" w:rsidP="00233A9E">
      <w:pPr>
        <w:pStyle w:val="Title"/>
      </w:pPr>
      <w:r>
        <w:t xml:space="preserve">Shanthakumar Venkatesh </w:t>
      </w:r>
    </w:p>
    <w:p w14:paraId="31CE0EE4" w14:textId="77777777" w:rsidR="00233A9E" w:rsidRPr="00233A9E" w:rsidRDefault="00233A9E" w:rsidP="00233A9E">
      <w:pPr>
        <w:rPr>
          <w:b/>
          <w:bCs/>
        </w:rPr>
      </w:pPr>
      <w:r w:rsidRPr="00233A9E">
        <w:rPr>
          <w:b/>
          <w:bCs/>
        </w:rPr>
        <w:t>shanthakumarvenkatesh27@gmail.com | 7871571957 | Bangalore</w:t>
      </w:r>
    </w:p>
    <w:p w14:paraId="77C98912" w14:textId="5CDA5B6F" w:rsidR="000D06B5" w:rsidRDefault="00233A9E">
      <w:r>
        <w:t>To leverage my expertise in cloud-native application development, serverless architecture, and full-stack engineering to contribute to innovative, high-impact projects. I aim to grow into a senior engineering role where I can lead technical initiatives, mentor teams, and drive scalable solutions that enhance user experience and business value. Passionate about continuous learning, I aspire to stay at the forefront of emerging technologies while building products that create real-world impact.</w:t>
      </w:r>
    </w:p>
    <w:p w14:paraId="3D02819A" w14:textId="77777777" w:rsidR="00233A9E" w:rsidRDefault="00233A9E" w:rsidP="00233A9E">
      <w:pPr>
        <w:pStyle w:val="Heading3"/>
      </w:pPr>
      <w:r>
        <w:rPr>
          <w:rStyle w:val="Strong"/>
          <w:b/>
          <w:bCs/>
        </w:rPr>
        <w:t>Experience Summary</w:t>
      </w:r>
    </w:p>
    <w:p w14:paraId="2432BDAD" w14:textId="77777777" w:rsidR="00233A9E" w:rsidRDefault="00233A9E" w:rsidP="00233A9E">
      <w:pPr>
        <w:pStyle w:val="NormalWeb"/>
        <w:numPr>
          <w:ilvl w:val="0"/>
          <w:numId w:val="11"/>
        </w:numPr>
      </w:pPr>
      <w:r>
        <w:t>3+ years of hands-on experience in building and deploying scalable, cloud-native applications.</w:t>
      </w:r>
    </w:p>
    <w:p w14:paraId="49A34953" w14:textId="77777777" w:rsidR="00233A9E" w:rsidRDefault="00233A9E" w:rsidP="00233A9E">
      <w:pPr>
        <w:pStyle w:val="NormalWeb"/>
        <w:numPr>
          <w:ilvl w:val="0"/>
          <w:numId w:val="11"/>
        </w:numPr>
      </w:pPr>
      <w:r>
        <w:t xml:space="preserve">Designed and implemented </w:t>
      </w:r>
      <w:r>
        <w:rPr>
          <w:rStyle w:val="Strong"/>
        </w:rPr>
        <w:t>event-driven serverless architectures</w:t>
      </w:r>
      <w:r>
        <w:t xml:space="preserve"> using </w:t>
      </w:r>
      <w:r>
        <w:rPr>
          <w:rStyle w:val="Strong"/>
        </w:rPr>
        <w:t>AWS Lambda, API Gateway, S3, DynamoDB</w:t>
      </w:r>
      <w:r>
        <w:t xml:space="preserve">, and </w:t>
      </w:r>
      <w:proofErr w:type="spellStart"/>
      <w:r>
        <w:rPr>
          <w:rStyle w:val="Strong"/>
        </w:rPr>
        <w:t>EventBridge</w:t>
      </w:r>
      <w:proofErr w:type="spellEnd"/>
      <w:r>
        <w:t>.</w:t>
      </w:r>
    </w:p>
    <w:p w14:paraId="1840C6D4" w14:textId="77777777" w:rsidR="00233A9E" w:rsidRDefault="00233A9E" w:rsidP="00233A9E">
      <w:pPr>
        <w:pStyle w:val="NormalWeb"/>
        <w:numPr>
          <w:ilvl w:val="0"/>
          <w:numId w:val="11"/>
        </w:numPr>
      </w:pPr>
      <w:r>
        <w:t xml:space="preserve">Built real-time data integrations using </w:t>
      </w:r>
      <w:r>
        <w:rPr>
          <w:rStyle w:val="Strong"/>
        </w:rPr>
        <w:t>Kafka</w:t>
      </w:r>
      <w:r>
        <w:t xml:space="preserve">, handling payload decoding, enrichment, and secure publishing to </w:t>
      </w:r>
      <w:r>
        <w:rPr>
          <w:rStyle w:val="Strong"/>
        </w:rPr>
        <w:t>Google Pub/Sub</w:t>
      </w:r>
      <w:r>
        <w:t>.</w:t>
      </w:r>
    </w:p>
    <w:p w14:paraId="0818660C" w14:textId="77777777" w:rsidR="00233A9E" w:rsidRDefault="00233A9E" w:rsidP="00233A9E">
      <w:pPr>
        <w:pStyle w:val="NormalWeb"/>
        <w:numPr>
          <w:ilvl w:val="0"/>
          <w:numId w:val="11"/>
        </w:numPr>
      </w:pPr>
      <w:r>
        <w:t xml:space="preserve">Developed and maintained </w:t>
      </w:r>
      <w:r>
        <w:rPr>
          <w:rStyle w:val="Strong"/>
        </w:rPr>
        <w:t>data pipelines</w:t>
      </w:r>
      <w:r>
        <w:t xml:space="preserve"> to process large CSV datasets from S3, with reliable API invocation and downstream data mapping.</w:t>
      </w:r>
    </w:p>
    <w:p w14:paraId="2B0F8239" w14:textId="77777777" w:rsidR="00233A9E" w:rsidRDefault="00233A9E" w:rsidP="00233A9E">
      <w:pPr>
        <w:pStyle w:val="NormalWeb"/>
        <w:numPr>
          <w:ilvl w:val="0"/>
          <w:numId w:val="11"/>
        </w:numPr>
      </w:pPr>
      <w:r>
        <w:t xml:space="preserve">Proficient in full-stack development using </w:t>
      </w:r>
      <w:r>
        <w:rPr>
          <w:rStyle w:val="Strong"/>
        </w:rPr>
        <w:t>Node.js, React, and TypeScript</w:t>
      </w:r>
      <w:r>
        <w:t>, creating responsive UIs and robust backend services.</w:t>
      </w:r>
    </w:p>
    <w:p w14:paraId="0D039077" w14:textId="77777777" w:rsidR="00233A9E" w:rsidRDefault="00233A9E" w:rsidP="00233A9E">
      <w:pPr>
        <w:pStyle w:val="NormalWeb"/>
        <w:numPr>
          <w:ilvl w:val="0"/>
          <w:numId w:val="11"/>
        </w:numPr>
      </w:pPr>
      <w:r>
        <w:t xml:space="preserve">Provisioned cloud infrastructure using </w:t>
      </w:r>
      <w:r>
        <w:rPr>
          <w:rStyle w:val="Strong"/>
        </w:rPr>
        <w:t>AWS CDK (TypeScript)</w:t>
      </w:r>
      <w:r>
        <w:t>, enabling reusable and secure infrastructure-as-code patterns.</w:t>
      </w:r>
    </w:p>
    <w:p w14:paraId="5CC9CAD8" w14:textId="77777777" w:rsidR="00233A9E" w:rsidRDefault="00233A9E" w:rsidP="00233A9E">
      <w:pPr>
        <w:pStyle w:val="NormalWeb"/>
        <w:numPr>
          <w:ilvl w:val="0"/>
          <w:numId w:val="11"/>
        </w:numPr>
      </w:pPr>
      <w:r>
        <w:t>Collaborated with cross-functional teams (QA, DevOps, Product) in agile environments to deliver production-grade features.</w:t>
      </w:r>
    </w:p>
    <w:p w14:paraId="4477A15A" w14:textId="77777777" w:rsidR="00233A9E" w:rsidRDefault="00233A9E" w:rsidP="00233A9E">
      <w:pPr>
        <w:pStyle w:val="NormalWeb"/>
        <w:numPr>
          <w:ilvl w:val="0"/>
          <w:numId w:val="11"/>
        </w:numPr>
      </w:pPr>
      <w:r>
        <w:t>Focused on automation, performance optimization, and clean coding practices to improve deployment velocity and system resilience.</w:t>
      </w:r>
    </w:p>
    <w:p w14:paraId="3C75CE37" w14:textId="77777777" w:rsidR="00233A9E" w:rsidRDefault="00233A9E" w:rsidP="00233A9E">
      <w:pPr>
        <w:pStyle w:val="NormalWeb"/>
        <w:numPr>
          <w:ilvl w:val="0"/>
          <w:numId w:val="11"/>
        </w:numPr>
      </w:pPr>
      <w:r>
        <w:t>Strong attention to detail and commitment to data accuracy, system integrity, and maintainability.</w:t>
      </w:r>
    </w:p>
    <w:p w14:paraId="1F3A7992" w14:textId="48C3C83E" w:rsidR="00717F6B" w:rsidRPr="00233A9E" w:rsidRDefault="00233A9E" w:rsidP="00233A9E">
      <w:pPr>
        <w:pStyle w:val="Heading1"/>
      </w:pPr>
      <w:r>
        <w:t xml:space="preserve">Professional Experience </w:t>
      </w:r>
      <w:r>
        <w:br/>
      </w:r>
      <w:r w:rsidR="00717F6B" w:rsidRPr="00717F6B">
        <w:rPr>
          <w:rFonts w:ascii="Times New Roman" w:eastAsia="Times New Roman" w:hAnsi="Times New Roman" w:cs="Times New Roman"/>
          <w:color w:val="auto"/>
          <w:sz w:val="27"/>
          <w:szCs w:val="27"/>
        </w:rPr>
        <w:t>Anko | Engineer | Bengaluru, India | Nov 2024 – July 2025</w:t>
      </w:r>
    </w:p>
    <w:p w14:paraId="21568CAA" w14:textId="77777777" w:rsidR="00717F6B" w:rsidRPr="00717F6B" w:rsidRDefault="00717F6B" w:rsidP="0071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Developed and deployed event-driven serverless architectures using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EventBridge</w:t>
      </w:r>
      <w:proofErr w:type="spellEnd"/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 to automate data-driven workflows.</w:t>
      </w:r>
    </w:p>
    <w:p w14:paraId="105F1932" w14:textId="77777777" w:rsidR="00717F6B" w:rsidRPr="00717F6B" w:rsidRDefault="00717F6B" w:rsidP="0071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Built and maintained real-time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Kafka integrations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, including self-managed Kafka sources, payload decoding/enrichment, and secure publishing to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Google Pub/Sub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658ED" w14:textId="77777777" w:rsidR="00717F6B" w:rsidRPr="00717F6B" w:rsidRDefault="00717F6B" w:rsidP="0071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Provisioned infrastructure using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AWS CDK (TypeScript)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 for Lambda functions, </w:t>
      </w:r>
      <w:proofErr w:type="spellStart"/>
      <w:r w:rsidRPr="00717F6B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  <w:r w:rsidRPr="00717F6B">
        <w:rPr>
          <w:rFonts w:ascii="Times New Roman" w:eastAsia="Times New Roman" w:hAnsi="Times New Roman" w:cs="Times New Roman"/>
          <w:sz w:val="24"/>
          <w:szCs w:val="24"/>
        </w:rPr>
        <w:t xml:space="preserve"> Pipes, API Destinations, and VPC resources.</w:t>
      </w:r>
    </w:p>
    <w:p w14:paraId="5E9AEC33" w14:textId="53E4E1F5" w:rsidR="00233A9E" w:rsidRPr="00233A9E" w:rsidRDefault="00717F6B" w:rsidP="00717F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Engineered scalable data pipelines to process </w:t>
      </w:r>
      <w:r w:rsidRPr="00717F6B">
        <w:rPr>
          <w:rFonts w:ascii="Times New Roman" w:eastAsia="Times New Roman" w:hAnsi="Times New Roman" w:cs="Times New Roman"/>
          <w:b/>
          <w:bCs/>
          <w:sz w:val="24"/>
          <w:szCs w:val="24"/>
        </w:rPr>
        <w:t>S3-hosted CSV files</w:t>
      </w:r>
      <w:r w:rsidRPr="00717F6B">
        <w:rPr>
          <w:rFonts w:ascii="Times New Roman" w:eastAsia="Times New Roman" w:hAnsi="Times New Roman" w:cs="Times New Roman"/>
          <w:sz w:val="24"/>
          <w:szCs w:val="24"/>
        </w:rPr>
        <w:t>, map product/carton/order data, and securely invoke downstream APIs with high reliability.</w:t>
      </w:r>
    </w:p>
    <w:p w14:paraId="373D787B" w14:textId="2703FA02" w:rsidR="00717F6B" w:rsidRDefault="00000000" w:rsidP="00717F6B">
      <w:pPr>
        <w:pStyle w:val="NormalWeb"/>
        <w:rPr>
          <w:b/>
          <w:bCs/>
          <w:sz w:val="27"/>
          <w:szCs w:val="27"/>
        </w:rPr>
      </w:pPr>
      <w:proofErr w:type="spellStart"/>
      <w:r w:rsidRPr="00717F6B">
        <w:rPr>
          <w:b/>
          <w:bCs/>
          <w:sz w:val="27"/>
          <w:szCs w:val="27"/>
        </w:rPr>
        <w:t>Crediwatch</w:t>
      </w:r>
      <w:proofErr w:type="spellEnd"/>
      <w:r w:rsidRPr="00717F6B">
        <w:rPr>
          <w:b/>
          <w:bCs/>
          <w:sz w:val="27"/>
          <w:szCs w:val="27"/>
        </w:rPr>
        <w:t xml:space="preserve"> | Engineer | Jan 2023 - Nov 2024</w:t>
      </w:r>
    </w:p>
    <w:p w14:paraId="5E0BE193" w14:textId="453F1635" w:rsidR="00717F6B" w:rsidRDefault="00717F6B" w:rsidP="00C752B5">
      <w:pPr>
        <w:pStyle w:val="NormalWeb"/>
        <w:ind w:left="450"/>
      </w:pPr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and maintained responsive frontend applications using React and TypeScript, integrated with scalable RESTful APIs to ensure smooth user experiences across devices.</w:t>
      </w:r>
    </w:p>
    <w:p w14:paraId="08D99F4B" w14:textId="1A91862D" w:rsidR="00717F6B" w:rsidRDefault="00717F6B" w:rsidP="00233A9E">
      <w:pPr>
        <w:pStyle w:val="NormalWeb"/>
        <w:ind w:left="810" w:hanging="360"/>
      </w:pPr>
      <w:proofErr w:type="gramStart"/>
      <w:r>
        <w:rPr>
          <w:rFonts w:hAnsi="Symbol"/>
        </w:rPr>
        <w:t></w:t>
      </w:r>
      <w:r w:rsidR="004535AF">
        <w:rPr>
          <w:rFonts w:hAnsi="Symbol"/>
        </w:rPr>
        <w:t xml:space="preserve"> </w:t>
      </w:r>
      <w:r>
        <w:t xml:space="preserve"> Implemented</w:t>
      </w:r>
      <w:proofErr w:type="gramEnd"/>
      <w:r>
        <w:t xml:space="preserve"> reusable UI components and data-driven interfaces, enabling rapid development cycles across multiple product modules.</w:t>
      </w:r>
    </w:p>
    <w:p w14:paraId="40A15C06" w14:textId="77777777" w:rsidR="00717F6B" w:rsidRDefault="00717F6B" w:rsidP="00233A9E">
      <w:pPr>
        <w:pStyle w:val="NormalWeb"/>
        <w:ind w:left="810" w:hanging="360"/>
      </w:pPr>
      <w:proofErr w:type="gramStart"/>
      <w:r>
        <w:rPr>
          <w:rFonts w:hAnsi="Symbol"/>
        </w:rPr>
        <w:t></w:t>
      </w:r>
      <w:r>
        <w:t xml:space="preserve">  Automated</w:t>
      </w:r>
      <w:proofErr w:type="gramEnd"/>
      <w:r>
        <w:t xml:space="preserve"> data validation and transformation processes, improving accuracy in financial datasets and reducing manual intervention.</w:t>
      </w:r>
    </w:p>
    <w:p w14:paraId="095425A7" w14:textId="04B1C7A7" w:rsidR="00717F6B" w:rsidRDefault="00717F6B" w:rsidP="00233A9E">
      <w:pPr>
        <w:pStyle w:val="NormalWeb"/>
        <w:ind w:left="810" w:hanging="360"/>
      </w:pPr>
      <w:proofErr w:type="gramStart"/>
      <w:r>
        <w:rPr>
          <w:rFonts w:hAnsi="Symbol"/>
        </w:rPr>
        <w:t></w:t>
      </w:r>
      <w:r>
        <w:t xml:space="preserve">  Played</w:t>
      </w:r>
      <w:proofErr w:type="gramEnd"/>
      <w:r>
        <w:t xml:space="preserve"> a key role in improving production efficiency by introducing modular code practices.</w:t>
      </w:r>
    </w:p>
    <w:p w14:paraId="7DE95B88" w14:textId="7C35387A" w:rsidR="00717F6B" w:rsidRDefault="00717F6B"/>
    <w:p w14:paraId="7131EC83" w14:textId="42D8BEB8" w:rsidR="00233A9E" w:rsidRDefault="005262FA" w:rsidP="00717F6B">
      <w:pPr>
        <w:pStyle w:val="NormalWeb"/>
        <w:rPr>
          <w:b/>
          <w:bCs/>
          <w:sz w:val="27"/>
          <w:szCs w:val="27"/>
        </w:rPr>
      </w:pPr>
      <w:r w:rsidRPr="005262FA">
        <w:rPr>
          <w:b/>
          <w:bCs/>
          <w:sz w:val="27"/>
          <w:szCs w:val="27"/>
        </w:rPr>
        <w:t>Design Esthetics</w:t>
      </w:r>
      <w:r w:rsidR="00160A74">
        <w:rPr>
          <w:b/>
          <w:bCs/>
          <w:sz w:val="27"/>
          <w:szCs w:val="27"/>
        </w:rPr>
        <w:t xml:space="preserve"> </w:t>
      </w:r>
      <w:r w:rsidR="00717F6B" w:rsidRPr="00233A9E">
        <w:rPr>
          <w:b/>
          <w:bCs/>
          <w:sz w:val="27"/>
          <w:szCs w:val="27"/>
        </w:rPr>
        <w:t xml:space="preserve">| </w:t>
      </w:r>
      <w:r w:rsidRPr="005262FA">
        <w:rPr>
          <w:b/>
          <w:bCs/>
          <w:sz w:val="27"/>
          <w:szCs w:val="27"/>
        </w:rPr>
        <w:t>Software Developer</w:t>
      </w:r>
      <w:r w:rsidR="00717F6B" w:rsidRPr="00233A9E">
        <w:rPr>
          <w:b/>
          <w:bCs/>
          <w:sz w:val="27"/>
          <w:szCs w:val="27"/>
        </w:rPr>
        <w:t xml:space="preserve"> | Aug 2022 - </w:t>
      </w:r>
      <w:r>
        <w:rPr>
          <w:b/>
          <w:bCs/>
          <w:sz w:val="27"/>
          <w:szCs w:val="27"/>
        </w:rPr>
        <w:t>Dec</w:t>
      </w:r>
      <w:r w:rsidR="00717F6B" w:rsidRPr="00233A9E">
        <w:rPr>
          <w:b/>
          <w:bCs/>
          <w:sz w:val="27"/>
          <w:szCs w:val="27"/>
        </w:rPr>
        <w:t xml:space="preserve"> 202</w:t>
      </w:r>
      <w:r>
        <w:rPr>
          <w:b/>
          <w:bCs/>
          <w:sz w:val="27"/>
          <w:szCs w:val="27"/>
        </w:rPr>
        <w:t>2</w:t>
      </w:r>
    </w:p>
    <w:p w14:paraId="1476B113" w14:textId="6165D461" w:rsidR="00717F6B" w:rsidRDefault="00717F6B" w:rsidP="004535AF">
      <w:pPr>
        <w:pStyle w:val="NormalWeb"/>
      </w:pPr>
      <w:r w:rsidRPr="00233A9E">
        <w:rPr>
          <w:b/>
          <w:bCs/>
          <w:sz w:val="27"/>
          <w:szCs w:val="27"/>
        </w:rPr>
        <w:br/>
      </w:r>
      <w:proofErr w:type="gramStart"/>
      <w:r>
        <w:rPr>
          <w:rFonts w:hAnsi="Symbol"/>
        </w:rPr>
        <w:t></w:t>
      </w:r>
      <w:r>
        <w:t xml:space="preserve">  Built</w:t>
      </w:r>
      <w:proofErr w:type="gramEnd"/>
      <w:r>
        <w:t xml:space="preserve"> and optimized backend services for data entry and validation workflows, ensuring high throughput and accuracy using Node.js and MongoDB.</w:t>
      </w:r>
    </w:p>
    <w:p w14:paraId="2873D868" w14:textId="77777777" w:rsidR="00717F6B" w:rsidRDefault="00717F6B" w:rsidP="00717F6B">
      <w:pPr>
        <w:pStyle w:val="NormalWeb"/>
      </w:pPr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tools for automated data cleansing, duplication detection, and address normalization, enhancing overall data integrity.</w:t>
      </w:r>
    </w:p>
    <w:p w14:paraId="7F41D196" w14:textId="77777777" w:rsidR="00717F6B" w:rsidRDefault="00717F6B" w:rsidP="00717F6B">
      <w:pPr>
        <w:pStyle w:val="NormalWeb"/>
      </w:pPr>
      <w:proofErr w:type="gramStart"/>
      <w:r>
        <w:rPr>
          <w:rFonts w:hAnsi="Symbol"/>
        </w:rPr>
        <w:t></w:t>
      </w:r>
      <w:r>
        <w:t xml:space="preserve">  Collaborated</w:t>
      </w:r>
      <w:proofErr w:type="gramEnd"/>
      <w:r>
        <w:t xml:space="preserve"> with QA and data teams to streamline manual entry tasks through UI enhancements and validation rules using React and JavaScript.</w:t>
      </w:r>
    </w:p>
    <w:p w14:paraId="1B127675" w14:textId="77777777" w:rsidR="00717F6B" w:rsidRDefault="00717F6B" w:rsidP="00717F6B">
      <w:pPr>
        <w:pStyle w:val="NormalWeb"/>
      </w:pPr>
      <w:proofErr w:type="gramStart"/>
      <w:r>
        <w:rPr>
          <w:rFonts w:hAnsi="Symbol"/>
        </w:rPr>
        <w:t></w:t>
      </w:r>
      <w:r>
        <w:t xml:space="preserve">  Designed</w:t>
      </w:r>
      <w:proofErr w:type="gramEnd"/>
      <w:r>
        <w:t xml:space="preserve"> and implemented logging and monitoring dashboards to track daily data operations and anomalies in real-time.</w:t>
      </w:r>
    </w:p>
    <w:p w14:paraId="2BB1211C" w14:textId="77777777" w:rsidR="00233A9E" w:rsidRDefault="0000000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/>
      </w:r>
      <w:r w:rsidRPr="00233A9E">
        <w:rPr>
          <w:rFonts w:ascii="Times New Roman" w:eastAsia="Times New Roman" w:hAnsi="Times New Roman" w:cs="Times New Roman"/>
          <w:b/>
          <w:bCs/>
          <w:sz w:val="27"/>
          <w:szCs w:val="27"/>
        </w:rPr>
        <w:t>Melissa Data Corporation | DEO | Nov 2021 - Aug 2022</w:t>
      </w:r>
    </w:p>
    <w:p w14:paraId="0E53251B" w14:textId="445FD668" w:rsidR="000D06B5" w:rsidRDefault="00000000">
      <w:r w:rsidRPr="00233A9E">
        <w:rPr>
          <w:b/>
          <w:bCs/>
        </w:rPr>
        <w:br/>
      </w:r>
      <w:r>
        <w:t>- Strong attention to detail and ability to ensure accuracy in entering and verifying data, maintaining data integrity and reliability.</w:t>
      </w:r>
    </w:p>
    <w:p w14:paraId="249271B2" w14:textId="5E33DE14" w:rsidR="00827620" w:rsidRDefault="00827620">
      <w:r>
        <w:t xml:space="preserve">- </w:t>
      </w:r>
      <w:r w:rsidRPr="00827620">
        <w:t>Took initiative to collaborate with developers on UI improvements, gaining hands-on exposure to HTML, CSS, and basic JavaScript in real-world applications.</w:t>
      </w:r>
    </w:p>
    <w:p w14:paraId="57AFF997" w14:textId="77777777" w:rsidR="00233A9E" w:rsidRDefault="00233A9E" w:rsidP="00233A9E">
      <w:pPr>
        <w:pStyle w:val="Heading1"/>
      </w:pPr>
      <w:r>
        <w:lastRenderedPageBreak/>
        <w:t>Education</w:t>
      </w:r>
    </w:p>
    <w:p w14:paraId="1506F578" w14:textId="77777777" w:rsidR="00233A9E" w:rsidRDefault="00233A9E" w:rsidP="00233A9E">
      <w:r>
        <w:t>Anna University Hosur</w:t>
      </w:r>
      <w:r>
        <w:br/>
      </w:r>
      <w:proofErr w:type="spellStart"/>
      <w:r>
        <w:t>Master's</w:t>
      </w:r>
      <w:proofErr w:type="spellEnd"/>
      <w:r>
        <w:t xml:space="preserve"> of Computer Application</w:t>
      </w:r>
      <w:r>
        <w:br/>
        <w:t>July 2018 - September 2020</w:t>
      </w:r>
      <w:r>
        <w:br/>
        <w:t>Percentage: 76%</w:t>
      </w:r>
    </w:p>
    <w:p w14:paraId="4703A761" w14:textId="77777777" w:rsidR="00233A9E" w:rsidRDefault="00233A9E" w:rsidP="00233A9E">
      <w:proofErr w:type="spellStart"/>
      <w:r>
        <w:t>Periyar</w:t>
      </w:r>
      <w:proofErr w:type="spellEnd"/>
      <w:r>
        <w:t xml:space="preserve"> University Hosur</w:t>
      </w:r>
      <w:r>
        <w:br/>
      </w:r>
      <w:proofErr w:type="spellStart"/>
      <w:r>
        <w:t>Bachelor's</w:t>
      </w:r>
      <w:proofErr w:type="spellEnd"/>
      <w:r>
        <w:t xml:space="preserve"> of Computer Science</w:t>
      </w:r>
      <w:r>
        <w:br/>
        <w:t>June 2015 - June 2018</w:t>
      </w:r>
      <w:r>
        <w:br/>
        <w:t>Percentage: 67%</w:t>
      </w:r>
    </w:p>
    <w:p w14:paraId="29E72801" w14:textId="09496829" w:rsidR="00233A9E" w:rsidRDefault="00233A9E" w:rsidP="00233A9E">
      <w:r>
        <w:t>Place - Bangalore</w:t>
      </w:r>
    </w:p>
    <w:p w14:paraId="0EBF3063" w14:textId="77777777" w:rsidR="00233A9E" w:rsidRDefault="00233A9E"/>
    <w:sectPr w:rsidR="00233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0984"/>
    <w:multiLevelType w:val="multilevel"/>
    <w:tmpl w:val="9DC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E297C"/>
    <w:multiLevelType w:val="multilevel"/>
    <w:tmpl w:val="7E3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626815">
    <w:abstractNumId w:val="8"/>
  </w:num>
  <w:num w:numId="2" w16cid:durableId="1244298154">
    <w:abstractNumId w:val="6"/>
  </w:num>
  <w:num w:numId="3" w16cid:durableId="789515548">
    <w:abstractNumId w:val="5"/>
  </w:num>
  <w:num w:numId="4" w16cid:durableId="205652933">
    <w:abstractNumId w:val="4"/>
  </w:num>
  <w:num w:numId="5" w16cid:durableId="938874290">
    <w:abstractNumId w:val="7"/>
  </w:num>
  <w:num w:numId="6" w16cid:durableId="14426518">
    <w:abstractNumId w:val="3"/>
  </w:num>
  <w:num w:numId="7" w16cid:durableId="1357348414">
    <w:abstractNumId w:val="2"/>
  </w:num>
  <w:num w:numId="8" w16cid:durableId="1179848859">
    <w:abstractNumId w:val="1"/>
  </w:num>
  <w:num w:numId="9" w16cid:durableId="1096025380">
    <w:abstractNumId w:val="0"/>
  </w:num>
  <w:num w:numId="10" w16cid:durableId="1844733897">
    <w:abstractNumId w:val="9"/>
  </w:num>
  <w:num w:numId="11" w16cid:durableId="1731685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6B5"/>
    <w:rsid w:val="0015074B"/>
    <w:rsid w:val="00160A74"/>
    <w:rsid w:val="00233A9E"/>
    <w:rsid w:val="0029639D"/>
    <w:rsid w:val="00326F90"/>
    <w:rsid w:val="004535AF"/>
    <w:rsid w:val="00524B24"/>
    <w:rsid w:val="005262FA"/>
    <w:rsid w:val="00717F6B"/>
    <w:rsid w:val="00827620"/>
    <w:rsid w:val="008E4AB3"/>
    <w:rsid w:val="00AA1D8D"/>
    <w:rsid w:val="00B47730"/>
    <w:rsid w:val="00C752B5"/>
    <w:rsid w:val="00CB0664"/>
    <w:rsid w:val="00FB3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B08"/>
  <w14:defaultImageDpi w14:val="300"/>
  <w15:docId w15:val="{2FEB3F05-3167-9644-B2FD-7D0D9BBC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1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shantha kumar</cp:lastModifiedBy>
  <cp:revision>7</cp:revision>
  <dcterms:created xsi:type="dcterms:W3CDTF">2013-12-23T23:15:00Z</dcterms:created>
  <dcterms:modified xsi:type="dcterms:W3CDTF">2025-07-18T10:30:00Z</dcterms:modified>
  <cp:category/>
</cp:coreProperties>
</file>